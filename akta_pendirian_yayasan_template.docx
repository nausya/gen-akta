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AKTA PENDIRIAN YAYASAN {{nama_yayasan}}</w:t>
      </w:r>
    </w:p>
    <w:p>
      <w:r>
        <w:t>Nomor: {{nomor_akta}}</w:t>
      </w:r>
    </w:p>
    <w:p>
      <w:r>
        <w:t>Tanggal: {{tanggal_akta}} Jam: {{jam_akta}}</w:t>
      </w:r>
    </w:p>
    <w:p>
      <w:r>
        <w:br/>
        <w:t>Alamat Yayasan:</w:t>
        <w:br/>
        <w:t>{{alamat_yayasan}}</w:t>
      </w:r>
    </w:p>
    <w:p>
      <w:r>
        <w:br/>
        <w:t>Maksud dan Tujuan:</w:t>
        <w:br/>
        <w:t>{{maksud_tujuan}}</w:t>
      </w:r>
    </w:p>
    <w:p>
      <w:r>
        <w:br/>
        <w:t>Bidang Usaha dan KBLI:</w:t>
      </w:r>
    </w:p>
    <w:p>
      <w:r>
        <w:t>{% for kbli in kbli_list %}- {{kbli}}{% endfor %}</w:t>
      </w:r>
    </w:p>
    <w:p>
      <w:r>
        <w:br/>
        <w:t>MODAL AWAL: Rp. {{modal_awal}} ({{modal_awal_terbilang}})</w:t>
      </w:r>
    </w:p>
    <w:p>
      <w:r>
        <w:br/>
        <w:t>SUSUNAN KEPENGURUSAN:</w:t>
        <w:br/>
      </w:r>
    </w:p>
    <w:p>
      <w:r>
        <w:t>📌 PEMBINA:</w:t>
      </w:r>
    </w:p>
    <w:p>
      <w:r>
        <w:t>{% for pembina in pembina_list %}- Nama: {{pembina.nama}}, TTL: {{pembina.ttl}}, Alamat: {{pembina.alamat}}, NIK: {{pembina.nik}}{% endfor %}</w:t>
      </w:r>
    </w:p>
    <w:p>
      <w:r>
        <w:br/>
        <w:t>📌 PENGURUS:</w:t>
      </w:r>
    </w:p>
    <w:p>
      <w:r>
        <w:t>{% for pengurus in pengurus_list %}- Nama: {{pengurus.nama}}, Jabatan: {{pengurus.jabatan}}, TTL: {{pengurus.ttl}}, Alamat: {{pengurus.alamat}}, NIK: {{pengurus.nik}}{% endfor %}</w:t>
      </w:r>
    </w:p>
    <w:p>
      <w:r>
        <w:br/>
        <w:t>📌 PENGAWAS:</w:t>
      </w:r>
    </w:p>
    <w:p>
      <w:r>
        <w:t>{% for pengawas in pengawas_list %}- Nama: {{pengawas.nama}}, TTL: {{pengawas.ttl}}, Alamat: {{pengawas.alamat}}, NIK: {{pengawas.nik}}{% endfor %}</w:t>
      </w:r>
    </w:p>
    <w:p>
      <w:r>
        <w:br/>
        <w:t>Notaris: {{nama_notaris}}</w:t>
      </w:r>
    </w:p>
    <w:p>
      <w:r>
        <w:br/>
        <w:t>---</w:t>
        <w:br/>
        <w:t>(Dibuat dengan bantuan sistem aplikasi Notaris Digital)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